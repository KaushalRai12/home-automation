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Automation System: Comprehensive Design and Development Document</w:t>
      </w:r>
    </w:p>
    <w:p>
      <w:pPr>
        <w:pStyle w:val="Heading1"/>
      </w:pPr>
      <w:r>
        <w:t>b) High-Level Design of the Solution</w:t>
      </w:r>
    </w:p>
    <w:p>
      <w:r>
        <w:t>The high-level design of the Home Automation System focuses on the overall architecture of the system. The key components of the system include the user interface (UI), backend services, the database, and the IoT devices. The user interface will be a web or mobile application through which users (homeowners, admins) can interact with the system to control devices, monitor statuses, and set schedules. The backend services will handle the business logic and communicate with the database and devices. The system will use APIs to communicate with IoT devices, such as lights, thermostats, and security cameras. Data related to user actions, device statuses, and schedules will be stored in a PostgreSQL database. The system will be scalable to accommodate new devices and users.</w:t>
        <w:br/>
        <w:br/>
        <w:t xml:space="preserve">Scope for diagrams: </w:t>
        <w:br/>
        <w:t xml:space="preserve">• High-level System Architecture </w:t>
        <w:br/>
        <w:t xml:space="preserve">• Data Flow Diagram </w:t>
        <w:br/>
        <w:t>• Context Diagram</w:t>
      </w:r>
    </w:p>
    <w:p>
      <w:pPr>
        <w:pStyle w:val="Heading1"/>
      </w:pPr>
      <w:r>
        <w:t>c) Detailed Solution Design</w:t>
      </w:r>
    </w:p>
    <w:p>
      <w:r>
        <w:t>In the detailed solution design, we break down each system component and describe how they work together. The frontend will be developed using HTML, CSS, and JavaScript for the web interface. The backend will be built using Flask (Python), which will handle user requests, interact with the database, and send commands to devices. PostgreSQL will be used to store user data, schedules, and logs. IoT devices will communicate with the backend using secure protocols (such as Wi-Fi, Zigbee, or Bluetooth). Devices will be identified and controlled via unique IDs, and the backend will manage the execution of user commands. Real-time updates will be pushed to the frontend, allowing users to monitor device statuses in real-time. Additionally, user authentication and role-based access control will ensure that only authorized users can perform certain actions.</w:t>
        <w:br/>
        <w:br/>
        <w:t xml:space="preserve">Scope for diagrams: </w:t>
        <w:br/>
        <w:t xml:space="preserve">• Component Diagram </w:t>
        <w:br/>
        <w:t xml:space="preserve">• Sequence Diagrams for User Actions </w:t>
        <w:br/>
        <w:t>• Class Diagrams</w:t>
      </w:r>
    </w:p>
    <w:p>
      <w:pPr>
        <w:pStyle w:val="Heading1"/>
      </w:pPr>
      <w:r>
        <w:t>d) Data Requirements</w:t>
      </w:r>
    </w:p>
    <w:p>
      <w:r>
        <w:t>The data requirements for the Home Automation System include storing user profiles, device configurations, schedules, and system logs. The system will store details for each device, including its type, status, and room location. Each schedule will record the time and duration for which a device is expected to operate. Logs will track user actions, device changes, and any errors that occur. The database will need to be scalable to handle multiple devices and users, and backups will be implemented for disaster recovery. PostgreSQL will be used as the database management system due to its reliability and support for complex queries.</w:t>
        <w:br/>
        <w:br/>
        <w:t xml:space="preserve">Scope for diagrams: </w:t>
        <w:br/>
        <w:t xml:space="preserve">• Entity-Relationship Diagram (ERD) </w:t>
        <w:br/>
        <w:t>• Database Schema</w:t>
      </w:r>
    </w:p>
    <w:p>
      <w:pPr>
        <w:pStyle w:val="Heading1"/>
      </w:pPr>
      <w:r>
        <w:t>e) High-Level Program (The Logic)</w:t>
      </w:r>
    </w:p>
    <w:p>
      <w:r>
        <w:t>At a high level, the program logic revolves around handling user commands and translating them into device actions. The main operations include turning devices on or off, adjusting settings, and scheduling actions to happen automatically at certain times. Users interact with the system through the website, which sends requests to the backend. The backend processes these requests and communicates with the IoT devices using predefined protocols. The system will also handle conflict resolution for overlapping schedules, ensuring that device commands do not interfere with each other. Additionally, user authentication and authorization will determine the level of access users have.</w:t>
        <w:br/>
        <w:br/>
        <w:t xml:space="preserve">Scope for diagrams: </w:t>
        <w:br/>
        <w:t>• Flowcharts depicting high-level logic</w:t>
      </w:r>
    </w:p>
    <w:p>
      <w:pPr>
        <w:pStyle w:val="Heading1"/>
      </w:pPr>
      <w:r>
        <w:t>f) Detailed Program (Detailed Logic)</w:t>
      </w:r>
    </w:p>
    <w:p>
      <w:r>
        <w:t>The detailed program logic will define how each function of the Home Automation System is executed. This includes how device control commands are issued, how schedules are stored and executed, and how logs are generated. For example, when a user sets a schedule for a device, the system will store the schedule in the database and trigger an event at the specified time. Device status updates will be fetched in real-time and displayed to the user. Error handling will be included to manage potential failures, such as device disconnections or invalid user inputs. Additionally, performance optimizations will be made to ensure that the system remains responsive even when managing many devices.</w:t>
        <w:br/>
        <w:br/>
        <w:t xml:space="preserve">Scope for diagrams: </w:t>
        <w:br/>
        <w:t>• Detailed Sequence Diagrams</w:t>
      </w:r>
    </w:p>
    <w:p>
      <w:pPr>
        <w:pStyle w:val="Heading1"/>
      </w:pPr>
      <w:r>
        <w:t>g) Complete Program</w:t>
      </w:r>
    </w:p>
    <w:p>
      <w:r>
        <w:t>The complete program includes all the necessary components for the system to function, including the frontend, backend, database, and device integration. The frontend (built using HTML, CSS, and JavaScript) provides the interface for users to interact with devices and set schedules. The backend (developed with Flask) handles all business logic, user authentication, and database interactions. The database (PostgreSQL) stores information about users, devices, schedules, and logs. Devices will communicate with the backend using secure protocols to execute commands in real-time. Together, these components provide a fully functional home automation system.</w:t>
      </w:r>
    </w:p>
    <w:p>
      <w:pPr>
        <w:pStyle w:val="Heading1"/>
      </w:pPr>
      <w:r>
        <w:t>h) Results from Running the Program</w:t>
      </w:r>
    </w:p>
    <w:p>
      <w:r>
        <w:t>After running the program, the user will be able to control their home devices from the website interface. The system will successfully execute schedules, automatically turning devices on and off based on user-defined times. Real-time status updates will allow users to monitor device operations. Logs will be generated, tracking every interaction with the system, and will be available for review by administrators. Users will also receive notifications when device status changes, enhancing the overall user experience.</w:t>
      </w:r>
    </w:p>
    <w:p>
      <w:pPr>
        <w:pStyle w:val="Heading1"/>
      </w:pPr>
      <w:r>
        <w:t>i) Considerations about the Solution Proposed</w:t>
      </w:r>
    </w:p>
    <w:p>
      <w:r>
        <w:t>The proposed solution must account for scalability, security, and reliability. The system must support adding new devices and users without significant performance degradation. Security measures, such as encryption for data transmission and secure authentication, are critical to prevent unauthorized access. The system should be designed to handle network interruptions gracefully, allowing devices to reconnect automatically when the network is restored. Additionally, the user interface must be intuitive, ensuring a smooth experience for all users.</w:t>
      </w:r>
    </w:p>
    <w:p>
      <w:pPr>
        <w:pStyle w:val="Heading1"/>
      </w:pPr>
      <w:r>
        <w:t>j) Limitations and Further Developments</w:t>
      </w:r>
    </w:p>
    <w:p>
      <w:r>
        <w:t>One limitation of the current system is its reliance on a stable network connection. In areas with poor internet connectivity, device commands may experience delays or failures. Another limitation is that the system is designed for common household devices and may not support specialized devices without additional integration efforts. Future developments could include integration with voice-controlled systems (e.g., Alexa, Google Assistant), advanced analytics for energy usage optimization, and the use of machine learning to predict user behavior.</w:t>
      </w:r>
    </w:p>
    <w:p>
      <w:pPr>
        <w:pStyle w:val="Heading1"/>
      </w:pPr>
      <w:r>
        <w:t>k) General Ideas about Software Quality Management</w:t>
      </w:r>
    </w:p>
    <w:p>
      <w:r>
        <w:t>Software quality management will involve continuous testing, code reviews, and monitoring of system performance. Automated tests will be run during each build to catch bugs early, while manual tests will be used to verify new features. Code quality will be ensured through peer reviews, and security audits will be conducted regularly to identify potential vulnerabilities. Performance metrics, such as response time and system uptime, will be tracked to ensure the system meets user expectations.</w:t>
      </w:r>
    </w:p>
    <w:p>
      <w:pPr>
        <w:pStyle w:val="Heading1"/>
      </w:pPr>
      <w:r>
        <w:t>l) General Ideas about How to Test the Solution</w:t>
      </w:r>
    </w:p>
    <w:p>
      <w:r>
        <w:t>Testing will cover all aspects of the system, including functionality, performance, security, and usability. Unit tests will verify the correctness of individual components, while integration tests will ensure that the components work together seamlessly. Load testing will simulate high user traffic to ensure the system remains responsive under stress. Security tests will check for vulnerabilities, such as SQL injection or unauthorized access. User acceptance testing (UAT) will ensure the system meets user requirements.</w:t>
      </w:r>
    </w:p>
    <w:p>
      <w:pPr>
        <w:pStyle w:val="Heading1"/>
      </w:pPr>
      <w:r>
        <w:t>m) General Ideas about Implementation</w:t>
      </w:r>
    </w:p>
    <w:p>
      <w:r>
        <w:t>The system will be implemented in a series of iterative development cycles following Agile methodology. Each cycle will focus on developing a specific set of features, which will be tested and reviewed before moving on to the next set. Continuous integration and deployment (CI/CD) pipelines will be used to automate the build and testing process. The system will be deployed locally for initial testing, and once stable, it can be deployed on cloud infrastructure for production use.</w:t>
      </w:r>
    </w:p>
    <w:p>
      <w:pPr>
        <w:pStyle w:val="Heading1"/>
      </w:pPr>
      <w:r>
        <w:t>n) Conclusion</w:t>
      </w:r>
    </w:p>
    <w:p>
      <w:r>
        <w:t>The Home Automation System is designed to provide a convenient and efficient way for users to control their household devices. By integrating a scalable architecture, secure communication, and an intuitive user interface, the system offers a complete solution for modern home automation. Future developments will further enhance the system's capabilities, ensuring it remains relevant and useful as new technologies emerge.</w:t>
      </w:r>
    </w:p>
    <w:p>
      <w:pPr>
        <w:pStyle w:val="Heading1"/>
      </w:pPr>
      <w:r>
        <w:t>o) References</w:t>
      </w:r>
    </w:p>
    <w:p>
      <w:r>
        <w:t>1. Flask Documentation: https://flask.palletsprojects.com/</w:t>
      </w:r>
    </w:p>
    <w:p>
      <w:r>
        <w:t>2. PostgreSQL Documentation: https://www.postgresql.org/docs/</w:t>
      </w:r>
    </w:p>
    <w:p>
      <w:r>
        <w:t>3. Zigbee Protocol: https://www.zigbee.org/</w:t>
      </w:r>
    </w:p>
    <w:p>
      <w:r>
        <w:t>4. Agile Methodology: https://www.agilealliance.org/agile101/</w:t>
      </w:r>
    </w:p>
    <w:p>
      <w:r>
        <w:t>5. CI/CD Pipelines: https://aws.amazon.com/devops/continuous-integration/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